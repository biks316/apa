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r>
    </w:p>
    <w:p>
      <w:pPr>
        <w:jc w:val="center"/>
      </w:pPr>
      <w:r>
        <w:rPr>
          <w:sz w:val="48"/>
        </w:rPr>
        <w:t>Exploring AI-Generated Reports</w:t>
      </w:r>
    </w:p>
    <w:p>
      <w:pPr>
        <w:jc w:val="center"/>
      </w:pPr>
      <w:r>
        <w:t>Author Name</w:t>
        <w:br/>
        <w:t>Institution</w:t>
        <w:br/>
        <w:t>Course</w:t>
        <w:br/>
        <w:t>Professor</w:t>
        <w:br/>
        <w:t>Date</w:t>
      </w:r>
    </w:p>
    <w:p>
      <w:r>
        <w:br w:type="page"/>
      </w:r>
    </w:p>
    <w:p>
      <w:pPr>
        <w:pStyle w:val="Heading1"/>
      </w:pPr>
      <w:r>
        <w:t>Abstract</w:t>
      </w:r>
    </w:p>
    <w:p>
      <w:r>
        <w:t>This study investigates the impact of generated text on learning. This is a randomly generated sentence for the report. This study investigates the impact of generated text on learning. This study investigates the impact of generated text on learning. APA formatting is widely used in academic writing.</w:t>
      </w:r>
    </w:p>
    <w:p>
      <w:r>
        <w:br w:type="page"/>
      </w:r>
    </w:p>
    <w:p>
      <w:pPr>
        <w:pStyle w:val="Heading1"/>
      </w:pPr>
      <w:r>
        <w:t>Exploring AI-Generated Reports</w:t>
      </w:r>
    </w:p>
    <w:p>
      <w:pPr>
        <w:pStyle w:val="Heading2"/>
      </w:pPr>
      <w:r>
        <w:t>Introduction</w:t>
      </w:r>
    </w:p>
    <w:p>
      <w:r>
        <w:t>Previous research has suggested various outcomes. APA formatting is widely used in academic writing. This study investigates the impact of generated text on learning. Previous research has suggested various outcomes. This study investigates the impact of generated text on learning.</w:t>
      </w:r>
    </w:p>
    <w:p>
      <w:pPr>
        <w:pStyle w:val="Heading2"/>
      </w:pPr>
      <w:r>
        <w:t>Method</w:t>
      </w:r>
    </w:p>
    <w:p>
      <w:r>
        <w:t>This is a randomly generated sentence for the report. This is a randomly generated sentence for the report. Previous research has suggested various outcomes. APA formatting is widely used in academic writing. This study investigates the impact of generated text on learning.</w:t>
      </w:r>
    </w:p>
    <w:p>
      <w:pPr>
        <w:pStyle w:val="Heading2"/>
      </w:pPr>
      <w:r>
        <w:t>Results</w:t>
      </w:r>
    </w:p>
    <w:p>
      <w:r>
        <w:t>This is a randomly generated sentence for the report. This study investigates the impact of generated text on learning. APA formatting is widely used in academic writing. This study investigates the impact of generated text on learning. APA formatting is widely used in academic writing.</w:t>
      </w:r>
    </w:p>
    <w:p>
      <w:pPr>
        <w:pStyle w:val="Heading2"/>
      </w:pPr>
      <w:r>
        <w:t>Discussion</w:t>
      </w:r>
    </w:p>
    <w:p>
      <w:r>
        <w:t>Previous research has suggested various outcomes. Methodology and results are discussed in the following sections. Methodology and results are discussed in the following sections. APA formatting is widely used in academic writing. This study investigates the impact of generated text on learning.</w:t>
      </w:r>
    </w:p>
    <w:p>
      <w:r>
        <w:br w:type="page"/>
      </w:r>
    </w:p>
    <w:p>
      <w:pPr>
        <w:pStyle w:val="Heading1"/>
      </w:pPr>
      <w:r>
        <w:t>References</w:t>
      </w:r>
    </w:p>
    <w:p>
      <w:r>
        <w:t>Author, A. A. (Year). Title of work. Publisher.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